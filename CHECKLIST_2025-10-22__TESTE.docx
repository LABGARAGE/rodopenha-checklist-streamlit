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/>
        </w:tc>
        <w:tc>
          <w:tcPr>
            <w:tcW w:type="dxa" w:w="5256"/>
          </w:tcPr>
          <w:p>
            <w:pPr>
              <w:jc w:val="right"/>
            </w:pPr>
            <w:r>
              <w:rPr>
                <w:b/>
                <w:sz w:val="28"/>
              </w:rPr>
              <w:t>CHECK-LIST DE MOVIMENTACAO – RODOPENHA TRANSPORTES</w:t>
            </w:r>
          </w:p>
        </w:tc>
      </w:tr>
    </w:tbl>
    <w:p>
      <w:pPr>
        <w:jc w:val="center"/>
        <w:pBdr>
          <w:bottom w:val="single" w:sz="8" w:space="1"/>
        </w:pBd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28"/>
        <w:gridCol w:w="2628"/>
        <w:gridCol w:w="2628"/>
        <w:gridCol w:w="2628"/>
      </w:tblGrid>
      <w:tr>
        <w:tc>
          <w:tcPr>
            <w:tcW w:type="dxa" w:w="2628"/>
          </w:tcPr>
          <w:p>
            <w:r>
              <w:rPr>
                <w:b/>
              </w:rPr>
              <w:t>ID:</w:t>
            </w:r>
          </w:p>
        </w:tc>
        <w:tc>
          <w:tcPr>
            <w:tcW w:type="dxa" w:w="2628"/>
          </w:tcPr>
          <w:p>
            <w:r>
              <w:t>TESTE</w:t>
            </w:r>
          </w:p>
        </w:tc>
        <w:tc>
          <w:tcPr>
            <w:tcW w:type="dxa" w:w="2628"/>
          </w:tcPr>
          <w:p>
            <w:r>
              <w:rPr>
                <w:b/>
              </w:rPr>
              <w:t>Data:</w:t>
            </w:r>
          </w:p>
        </w:tc>
        <w:tc>
          <w:tcPr>
            <w:tcW w:type="dxa" w:w="2628"/>
          </w:tcPr>
          <w:p>
            <w:r>
              <w:t>22/10/2025</w:t>
            </w:r>
          </w:p>
        </w:tc>
      </w:tr>
      <w:tr>
        <w:tc>
          <w:tcPr>
            <w:tcW w:type="dxa" w:w="2628"/>
          </w:tcPr>
          <w:p>
            <w:r>
              <w:rPr>
                <w:b/>
              </w:rPr>
              <w:t>Doca:</w:t>
            </w:r>
          </w:p>
        </w:tc>
        <w:tc>
          <w:tcPr>
            <w:tcW w:type="dxa" w:w="2628"/>
          </w:tcPr>
          <w:p>
            <w:r>
              <w:t>1</w:t>
            </w:r>
          </w:p>
        </w:tc>
        <w:tc>
          <w:tcPr>
            <w:tcW w:type="dxa" w:w="2628"/>
          </w:tcPr>
          <w:p>
            <w:r>
              <w:rPr>
                <w:b/>
              </w:rPr>
              <w:t>Turno:</w:t>
            </w:r>
          </w:p>
        </w:tc>
        <w:tc>
          <w:tcPr>
            <w:tcW w:type="dxa" w:w="2628"/>
          </w:tcPr>
          <w:p>
            <w:r/>
          </w:p>
        </w:tc>
      </w:tr>
      <w:tr>
        <w:tc>
          <w:tcPr>
            <w:tcW w:type="dxa" w:w="2628"/>
          </w:tcPr>
          <w:p>
            <w:r>
              <w:rPr>
                <w:b/>
              </w:rPr>
              <w:t>Conferente:</w:t>
            </w:r>
          </w:p>
        </w:tc>
        <w:tc>
          <w:tcPr>
            <w:tcW w:type="dxa" w:w="2628"/>
          </w:tcPr>
          <w:p>
            <w:r>
              <w:t>ERICK</w:t>
            </w:r>
          </w:p>
        </w:tc>
        <w:tc>
          <w:tcPr>
            <w:tcW w:type="dxa" w:w="2628"/>
          </w:tcPr>
          <w:p>
            <w:r>
              <w:rPr>
                <w:b/>
              </w:rPr>
              <w:t>Motorista:</w:t>
            </w:r>
          </w:p>
        </w:tc>
        <w:tc>
          <w:tcPr>
            <w:tcW w:type="dxa" w:w="2628"/>
          </w:tcPr>
          <w:p>
            <w:r/>
          </w:p>
        </w:tc>
      </w:tr>
      <w:tr>
        <w:tc>
          <w:tcPr>
            <w:tcW w:type="dxa" w:w="2628"/>
          </w:tcPr>
          <w:p>
            <w:r>
              <w:rPr>
                <w:b/>
              </w:rPr>
              <w:t>Placa:</w:t>
            </w:r>
          </w:p>
        </w:tc>
        <w:tc>
          <w:tcPr>
            <w:tcW w:type="dxa" w:w="2628"/>
          </w:tcPr>
          <w:p>
            <w:r/>
          </w:p>
        </w:tc>
        <w:tc>
          <w:tcPr>
            <w:tcW w:type="dxa" w:w="2628"/>
          </w:tcPr>
          <w:p>
            <w:r>
              <w:rPr>
                <w:b/>
              </w:rPr>
              <w:t>Destino/Rota:</w:t>
            </w:r>
          </w:p>
        </w:tc>
        <w:tc>
          <w:tcPr>
            <w:tcW w:type="dxa" w:w="2628"/>
          </w:tcPr>
          <w:p>
            <w:r/>
          </w:p>
        </w:tc>
      </w:tr>
    </w:tbl>
    <w:p/>
    <w:p>
      <w:r>
        <w:rPr>
          <w:b/>
        </w:rPr>
        <w:t>Notas Fiscais / Chaves (bipar ou digitar):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31251022541783000153550010008239871799720880</w:t>
            </w:r>
          </w:p>
        </w:tc>
        <w:tc>
          <w:tcPr>
            <w:tcW w:type="dxa" w:w="5256"/>
          </w:tcPr>
          <w:p>
            <w:r>
              <w:t>35251062002498000189550010000216441000515233</w:t>
            </w:r>
          </w:p>
        </w:tc>
      </w:tr>
      <w:tr>
        <w:tc>
          <w:tcPr>
            <w:tcW w:type="dxa" w:w="5256"/>
          </w:tcPr>
          <w:p>
            <w:r>
              <w:t>35251018093317000185550020000216411219401141</w:t>
            </w:r>
          </w:p>
        </w:tc>
        <w:tc>
          <w:tcPr>
            <w:tcW w:type="dxa" w:w="5256"/>
          </w:tcPr>
          <w:p>
            <w:r>
              <w:t>35251054213764010238550070012874811800494405</w:t>
            </w:r>
          </w:p>
        </w:tc>
      </w:tr>
      <w:tr>
        <w:tc>
          <w:tcPr>
            <w:tcW w:type="dxa" w:w="5256"/>
          </w:tcPr>
          <w:p>
            <w:r>
              <w:t>31251022541783000153550010008234141101403045</w:t>
            </w:r>
          </w:p>
        </w:tc>
        <w:tc>
          <w:tcPr>
            <w:tcW w:type="dxa" w:w="5256"/>
          </w:tcPr>
          <w:p>
            <w:r>
              <w:t>35251009634476000582550040000097911424236964</w:t>
            </w:r>
          </w:p>
        </w:tc>
      </w:tr>
      <w:tr>
        <w:tc>
          <w:tcPr>
            <w:tcW w:type="dxa" w:w="5256"/>
          </w:tcPr>
          <w:p>
            <w:r>
              <w:t>35251048024392000155550020003689951106341226</w:t>
            </w:r>
          </w:p>
        </w:tc>
        <w:tc>
          <w:tcPr>
            <w:tcW w:type="dxa" w:w="5256"/>
          </w:tcPr>
          <w:p>
            <w:r>
              <w:t>35251009634476000582550040000097511637122219</w:t>
            </w:r>
          </w:p>
        </w:tc>
      </w:tr>
      <w:tr>
        <w:tc>
          <w:tcPr>
            <w:tcW w:type="dxa" w:w="5256"/>
          </w:tcPr>
          <w:p>
            <w:r>
              <w:t>52251007019882000186550100001313151339349453</w:t>
            </w:r>
          </w:p>
        </w:tc>
        <w:tc>
          <w:tcPr>
            <w:tcW w:type="dxa" w:w="5256"/>
          </w:tcPr>
          <w:p>
            <w:r>
              <w:t>35251047611462000109550020001590211842161824</w:t>
            </w:r>
          </w:p>
        </w:tc>
      </w:tr>
      <w:tr>
        <w:tc>
          <w:tcPr>
            <w:tcW w:type="dxa" w:w="5256"/>
          </w:tcPr>
          <w:p>
            <w:r>
              <w:t>35251005290179000182550010003437571771350816</w:t>
            </w:r>
          </w:p>
        </w:tc>
        <w:tc>
          <w:tcPr>
            <w:tcW w:type="dxa" w:w="5256"/>
          </w:tcPr>
          <w:p>
            <w:r>
              <w:t>35251008990354000132550010000094001000075793</w:t>
            </w:r>
          </w:p>
        </w:tc>
      </w:tr>
      <w:tr>
        <w:tc>
          <w:tcPr>
            <w:tcW w:type="dxa" w:w="5256"/>
          </w:tcPr>
          <w:p>
            <w:r>
              <w:t>35251075801902000126550000012764411038713327</w:t>
            </w:r>
          </w:p>
        </w:tc>
        <w:tc>
          <w:tcPr>
            <w:tcW w:type="dxa" w:w="5256"/>
          </w:tcPr>
          <w:p>
            <w:r>
              <w:t>35251008990354000132550010000094251000076055</w:t>
            </w:r>
          </w:p>
        </w:tc>
      </w:tr>
      <w:tr>
        <w:tc>
          <w:tcPr>
            <w:tcW w:type="dxa" w:w="5256"/>
          </w:tcPr>
          <w:p>
            <w:r>
              <w:t>31251022541783000153550010008238561832528006</w:t>
            </w:r>
          </w:p>
        </w:tc>
        <w:tc>
          <w:tcPr>
            <w:tcW w:type="dxa" w:w="5256"/>
          </w:tcPr>
          <w:p>
            <w:r>
              <w:t>52251007019882000186550100001314741863147623</w:t>
            </w:r>
          </w:p>
        </w:tc>
      </w:tr>
      <w:tr>
        <w:tc>
          <w:tcPr>
            <w:tcW w:type="dxa" w:w="5256"/>
          </w:tcPr>
          <w:p>
            <w:r>
              <w:t>35251061076634000112550030002004691236435840</w:t>
            </w:r>
          </w:p>
        </w:tc>
        <w:tc>
          <w:tcPr>
            <w:tcW w:type="dxa" w:w="5256"/>
          </w:tcPr>
          <w:p>
            <w:r>
              <w:t>35251018093317000185550020000216591669794440</w:t>
            </w:r>
          </w:p>
        </w:tc>
      </w:tr>
      <w:tr>
        <w:tc>
          <w:tcPr>
            <w:tcW w:type="dxa" w:w="5256"/>
          </w:tcPr>
          <w:p>
            <w:r>
              <w:t>35251006866855000186550020000078251787709708</w:t>
            </w:r>
          </w:p>
        </w:tc>
        <w:tc>
          <w:tcPr>
            <w:tcW w:type="dxa" w:w="5256"/>
          </w:tcPr>
          <w:p>
            <w:r>
              <w:t>35251054113683000112550010004846911373669128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Total de Notas Recebidas:</w:t>
            </w:r>
          </w:p>
        </w:tc>
        <w:tc>
          <w:tcPr>
            <w:tcW w:type="dxa" w:w="5256"/>
          </w:tcPr>
          <w:p>
            <w:r>
              <w:t>20</w:t>
            </w:r>
          </w:p>
        </w:tc>
      </w:tr>
      <w:tr>
        <w:tc>
          <w:tcPr>
            <w:tcW w:type="dxa" w:w="5256"/>
          </w:tcPr>
          <w:p>
            <w:r>
              <w:t>Total de Notas Expedidas:</w:t>
            </w:r>
          </w:p>
        </w:tc>
        <w:tc>
          <w:tcPr>
            <w:tcW w:type="dxa" w:w="5256"/>
          </w:tcPr>
          <w:p>
            <w:r/>
          </w:p>
        </w:tc>
      </w:tr>
      <w:tr>
        <w:tc>
          <w:tcPr>
            <w:tcW w:type="dxa" w:w="5256"/>
          </w:tcPr>
          <w:p>
            <w:r>
              <w:t>Divergencias:</w:t>
            </w:r>
          </w:p>
        </w:tc>
        <w:tc>
          <w:tcPr>
            <w:tcW w:type="dxa" w:w="5256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br/>
              <w:br/>
              <w:t>Assinatura Conferente:</w:t>
            </w:r>
          </w:p>
        </w:tc>
        <w:tc>
          <w:tcPr>
            <w:tcW w:type="dxa" w:w="5256"/>
          </w:tcPr>
          <w:p>
            <w:r>
              <w:br/>
              <w:br/>
              <w:t>Assinatura Motorista:</w:t>
            </w:r>
          </w:p>
        </w:tc>
      </w:tr>
      <w:tr>
        <w:tc>
          <w:tcPr>
            <w:tcW w:type="dxa" w:w="5256"/>
          </w:tcPr>
          <w:p>
            <w:r>
              <w:t>Nome legivel:</w:t>
            </w:r>
          </w:p>
        </w:tc>
        <w:tc>
          <w:tcPr>
            <w:tcW w:type="dxa" w:w="5256"/>
          </w:tcPr>
          <w:p>
            <w:r>
              <w:t>Nome legivel:</w:t>
            </w:r>
          </w:p>
        </w:tc>
      </w:tr>
    </w:tbl>
    <w:p/>
    <w:p>
      <w:pPr>
        <w:jc w:val="center"/>
      </w:pPr>
      <w:r>
        <w:rPr>
          <w:sz w:val="16"/>
        </w:rPr>
        <w:t>Documento gerado automaticamente para controle interno de movimentacao.</w:t>
      </w:r>
    </w:p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